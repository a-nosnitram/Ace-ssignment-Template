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 W Assignment Group Report</w:t>
      </w:r>
    </w:p>
    <w:p>
      <w:pPr>
        <w:jc w:val="center"/>
      </w:pPr>
      <w:r>
        <w:t xml:space="preserve">Title: </w:t>
        <w:br/>
        <w:t xml:space="preserve">Tutor: </w:t>
        <w:br/>
        <w:t xml:space="preserve">Student: </w:t>
        <w:br/>
        <w:t>Date: 03 03 2025</w:t>
        <w:br/>
      </w:r>
    </w:p>
    <w:p>
      <w:r>
        <w:br w:type="page"/>
      </w:r>
    </w:p>
    <w:p>
      <w:pPr>
        <w:pStyle w:val="Heading2"/>
      </w:pPr>
      <w:r>
        <w:t>Introduction</w:t>
      </w:r>
    </w:p>
    <w:p>
      <w:r>
        <w:t>Provide a brief overview of the topic, objectives, and scope of the assignment.</w:t>
      </w:r>
    </w:p>
    <w:p>
      <w:r>
        <w:t>Design</w:t>
      </w:r>
    </w:p>
    <w:p>
      <w:r>
        <w:t>Explain your approach, methodology, and design decisions.</w:t>
      </w:r>
    </w:p>
    <w:p>
      <w:r>
        <w:t>Testing</w:t>
      </w:r>
    </w:p>
    <w:p>
      <w:r>
        <w:t>Implementation Details</w:t>
      </w:r>
    </w:p>
    <w:p>
      <w:r>
        <w:t>Describe the development and coding process.</w:t>
      </w:r>
    </w:p>
    <w:p>
      <w:pPr>
        <w:pStyle w:val="Heading2"/>
      </w:pPr>
      <w:r>
        <w:t>Testing Strategies</w:t>
      </w:r>
    </w:p>
    <w:p>
      <w:r>
        <w:t>Explain how you tested your program.</w:t>
      </w:r>
    </w:p>
    <w:p>
      <w:r>
        <w:t>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Description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  <w:tc>
          <w:tcPr>
            <w:tcW w:type="dxa" w:w="2880"/>
          </w:tcPr>
          <w:p>
            <w:r>
              <w:t>Actual Result</w:t>
            </w:r>
          </w:p>
        </w:tc>
      </w:tr>
      <w:tr>
        <w:tc>
          <w:tcPr>
            <w:tcW w:type="dxa" w:w="2880"/>
          </w:tcPr>
          <w:p>
            <w:r>
              <w:t>Test 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Test 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Test 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Conclusion</w:t>
      </w:r>
    </w:p>
    <w:p>
      <w:r>
        <w:t>Summarise key points, pretend you genuinely enjoyed the process of creating this, and talk about potential improvements you'll never implement.</w:t>
      </w:r>
    </w:p>
    <w:p>
      <w:pPr>
        <w:pStyle w:val="Heading2"/>
      </w:pPr>
      <w:r>
        <w:t>References (if needed)</w:t>
      </w:r>
    </w:p>
    <w:p>
      <w:r>
        <w:t>Include citations in academic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